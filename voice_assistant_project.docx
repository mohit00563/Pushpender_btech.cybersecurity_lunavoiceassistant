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Voice Assistant Project</w:t>
      </w:r>
    </w:p>
    <w:p>
      <w:r>
        <w:rPr>
          <w:rFonts w:ascii="Courier New" w:hAnsi="Courier New"/>
          <w:sz w:val="20"/>
        </w:rPr>
        <w:br/>
        <w:t># Voice Assistant Project</w:t>
        <w:br/>
        <w:br/>
        <w:t>import pyttsx3</w:t>
        <w:br/>
        <w:t>import speech_recognition as sr</w:t>
        <w:br/>
        <w:t>import pyautogui</w:t>
        <w:br/>
        <w:t>import webbrowser</w:t>
        <w:br/>
        <w:t>import datetime</w:t>
        <w:br/>
        <w:t>import os</w:t>
        <w:br/>
        <w:t>import pywhatkit as kit</w:t>
        <w:br/>
        <w:t>import time</w:t>
        <w:br/>
        <w:br/>
        <w:t># Initialize the speech engine</w:t>
        <w:br/>
        <w:t>engine = pyttsx3.init()</w:t>
        <w:br/>
        <w:t>engine.setProperty('rate', 150)  # Speed of speech</w:t>
        <w:br/>
        <w:t>engine.setProperty('volume', 1)  # Volume level (0.0 to 1.0)</w:t>
        <w:br/>
        <w:br/>
        <w:t>def speak(text):</w:t>
        <w:br/>
        <w:t xml:space="preserve">    """Convert text to speech."""</w:t>
        <w:br/>
        <w:t xml:space="preserve">    engine.say(text)</w:t>
        <w:br/>
        <w:t xml:space="preserve">    engine.runAndWait()</w:t>
        <w:br/>
        <w:br/>
        <w:t>def listen():</w:t>
        <w:br/>
        <w:t xml:space="preserve">    """Listen to the user's command and return it."""</w:t>
        <w:br/>
        <w:t xml:space="preserve">    recognizer = sr.Recognizer()</w:t>
        <w:br/>
        <w:t xml:space="preserve">    with sr.Microphone() as source:</w:t>
        <w:br/>
        <w:t xml:space="preserve">        print("Listening...")</w:t>
        <w:br/>
        <w:t xml:space="preserve">        recognizer.adjust_for_ambient_noise(source)</w:t>
        <w:br/>
        <w:t xml:space="preserve">        audio = recognizer.listen(source)</w:t>
        <w:br/>
        <w:t xml:space="preserve">    try:</w:t>
        <w:br/>
        <w:t xml:space="preserve">        command = recognizer.recognize_google(audio)</w:t>
        <w:br/>
        <w:t xml:space="preserve">        print(f"Command received: {command}")</w:t>
        <w:br/>
        <w:t xml:space="preserve">        return command.lower()</w:t>
        <w:br/>
        <w:t xml:space="preserve">    except sr.UnknownValueError:</w:t>
        <w:br/>
        <w:t xml:space="preserve">        print("Sorry, I did not hear that.")</w:t>
        <w:br/>
        <w:t xml:space="preserve">        return None</w:t>
        <w:br/>
        <w:t xml:space="preserve">    except sr.RequestError:</w:t>
        <w:br/>
        <w:t xml:space="preserve">        print("Sorry, the service is down.")</w:t>
        <w:br/>
        <w:t xml:space="preserve">        return None</w:t>
        <w:br/>
        <w:br/>
        <w:t>def open_app(app_name):</w:t>
        <w:br/>
        <w:t xml:space="preserve">    """Open installed desktop applications."""</w:t>
        <w:br/>
        <w:t xml:space="preserve">    apps = {</w:t>
        <w:br/>
        <w:t xml:space="preserve">        "chrome": r"C:\Program Files\Google\Chrome\Application\chrome.exe",</w:t>
        <w:br/>
        <w:t xml:space="preserve">        "firefox": r"C:\Program Files\Mozilla Firefox\firefox.exe",</w:t>
        <w:br/>
        <w:t xml:space="preserve">        "notepad": r"C:\Windows\System32\notepad.exe",</w:t>
        <w:br/>
        <w:t xml:space="preserve">        "whatsapp": r"C:\Users\YourUsername\AppData\Local\WhatsApp\WhatsApp.exe",</w:t>
        <w:br/>
        <w:t xml:space="preserve">        "spotify": r"C:\Users\YourUsername\AppData\Roaming\Spotify\Spotify.exe"</w:t>
        <w:br/>
        <w:t xml:space="preserve">    }</w:t>
        <w:br/>
        <w:t xml:space="preserve">    </w:t>
        <w:br/>
        <w:t xml:space="preserve">    app_path = apps.get(app_name)</w:t>
        <w:br/>
        <w:t xml:space="preserve">    if app_path:</w:t>
        <w:br/>
        <w:t xml:space="preserve">        speak(f"Opening {app_name}")</w:t>
        <w:br/>
        <w:t xml:space="preserve">        os.startfile(app_path)</w:t>
        <w:br/>
        <w:t xml:space="preserve">    else:</w:t>
        <w:br/>
        <w:t xml:space="preserve">        speak(f"Sorry, I cannot find {app_name}. Please update my app list.")</w:t>
        <w:br/>
        <w:br/>
        <w:t>def open_web_app(app_name):</w:t>
        <w:br/>
        <w:t xml:space="preserve">    """Open websites in the browser."""</w:t>
        <w:br/>
        <w:t xml:space="preserve">    web_apps = {</w:t>
        <w:br/>
        <w:t xml:space="preserve">        "gmail": "https://mail.google.com",</w:t>
        <w:br/>
        <w:t xml:space="preserve">        "whatsapp web": "https://web.whatsapp.com",</w:t>
        <w:br/>
        <w:t xml:space="preserve">        "google drive": "https://drive.google.com",</w:t>
        <w:br/>
        <w:t xml:space="preserve">        "facebook": "https://www.facebook.com",</w:t>
        <w:br/>
        <w:t xml:space="preserve">        "twitter": "https://twitter.com",</w:t>
        <w:br/>
        <w:t xml:space="preserve">        "youtube": "https://www.youtube.com",</w:t>
        <w:br/>
        <w:t xml:space="preserve">        "instagram": "https://www.instagram.com"</w:t>
        <w:br/>
        <w:t xml:space="preserve">    }</w:t>
        <w:br/>
        <w:t xml:space="preserve">    </w:t>
        <w:br/>
        <w:t xml:space="preserve">    app_url = web_apps.get(app_name)</w:t>
        <w:br/>
        <w:t xml:space="preserve">    if app_url:</w:t>
        <w:br/>
        <w:t xml:space="preserve">        speak(f"Opening {app_name} in your browser.")</w:t>
        <w:br/>
        <w:t xml:space="preserve">        webbrowser.open(app_url)</w:t>
        <w:br/>
        <w:t xml:space="preserve">    else:</w:t>
        <w:br/>
        <w:t xml:space="preserve">        speak(f"Sorry, I can't find {app_name} in my list.")</w:t>
        <w:br/>
        <w:br/>
        <w:t>def tell_time():</w:t>
        <w:br/>
        <w:t xml:space="preserve">    """Tell the current time."""</w:t>
        <w:br/>
        <w:t xml:space="preserve">    now = datetime.datetime.now()</w:t>
        <w:br/>
        <w:t xml:space="preserve">    current_time = now.strftime("%H:%M")</w:t>
        <w:br/>
        <w:t xml:space="preserve">    speak(f"The current time is {current_time}")</w:t>
        <w:br/>
        <w:br/>
        <w:t>def tell_date():</w:t>
        <w:br/>
        <w:t xml:space="preserve">    """Tell today's date."""</w:t>
        <w:br/>
        <w:t xml:space="preserve">    today = datetime.date.today()</w:t>
        <w:br/>
        <w:t xml:space="preserve">    speak(f"Today's date is {today.strftime('%B %d, %Y')}")</w:t>
        <w:br/>
        <w:br/>
        <w:t>def greet():</w:t>
        <w:br/>
        <w:t xml:space="preserve">    """Greet the user."""</w:t>
        <w:br/>
        <w:t xml:space="preserve">    speak("Hello! How can I assist you today?")</w:t>
        <w:br/>
        <w:br/>
        <w:t>def send_whatsapp_message(contact_number, message):</w:t>
        <w:br/>
        <w:t xml:space="preserve">    """Send a WhatsApp message."""</w:t>
        <w:br/>
        <w:t xml:space="preserve">    try:</w:t>
        <w:br/>
        <w:t xml:space="preserve">        hour = datetime.datetime.now().hour</w:t>
        <w:br/>
        <w:t xml:space="preserve">        minute = datetime.datetime.now().minute + 2  # 2 minutes later to adjust for processing time</w:t>
        <w:br/>
        <w:t xml:space="preserve">        if minute &gt;= 60:</w:t>
        <w:br/>
        <w:t xml:space="preserve">            minute -= 60</w:t>
        <w:br/>
        <w:t xml:space="preserve">            hour += 1</w:t>
        <w:br/>
        <w:t xml:space="preserve">        speak(f"Sending your message shortly.")</w:t>
        <w:br/>
        <w:t xml:space="preserve">        kit.sendwhatmsg(f"+{contact_number}", message, hour, minute)</w:t>
        <w:br/>
        <w:t xml:space="preserve">        time.sleep(10)  # Allow enough time for pywhatkit to start the message</w:t>
        <w:br/>
        <w:t xml:space="preserve">        pyautogui.press('enter')</w:t>
        <w:br/>
        <w:t xml:space="preserve">        speak("Message sent successfully.")</w:t>
        <w:br/>
        <w:t xml:space="preserve">    except Exception as e:</w:t>
        <w:br/>
        <w:t xml:space="preserve">        print(e)</w:t>
        <w:br/>
        <w:t xml:space="preserve">        speak("Sorry, I couldn't send the message. Please try again.")</w:t>
        <w:br/>
        <w:br/>
        <w:t>def search_google(query):</w:t>
        <w:br/>
        <w:t xml:space="preserve">    """Search Google for a query."""</w:t>
        <w:br/>
        <w:t xml:space="preserve">    speak(f"Searching for {query} on Google.")</w:t>
        <w:br/>
        <w:t xml:space="preserve">    webbrowser.open(f"https://www.google.com/search?q={query}")</w:t>
        <w:br/>
        <w:br/>
        <w:t>def play_youtube_music(song_name):</w:t>
        <w:br/>
        <w:t xml:space="preserve">    """Play a song on YouTube."""</w:t>
        <w:br/>
        <w:t xml:space="preserve">    speak(f"Playing {song_name} on YouTube.")</w:t>
        <w:br/>
        <w:t xml:space="preserve">    kit.playonyt(song_name)</w:t>
        <w:br/>
        <w:br/>
        <w:t>def main():</w:t>
        <w:br/>
        <w:t xml:space="preserve">    greet()</w:t>
        <w:br/>
        <w:t xml:space="preserve">    while True:</w:t>
        <w:br/>
        <w:t xml:space="preserve">        command = listen()</w:t>
        <w:br/>
        <w:t xml:space="preserve">        if command:</w:t>
        <w:br/>
        <w:t xml:space="preserve">            if "open chrome" in command:</w:t>
        <w:br/>
        <w:t xml:space="preserve">                open_app("chrome")</w:t>
        <w:br/>
        <w:t xml:space="preserve">            elif "open firefox" in command:</w:t>
        <w:br/>
        <w:t xml:space="preserve">                open_app("firefox")</w:t>
        <w:br/>
        <w:t xml:space="preserve">            elif "open notepad" in command:</w:t>
        <w:br/>
        <w:t xml:space="preserve">                open_app("notepad")</w:t>
        <w:br/>
        <w:t xml:space="preserve">            elif "open whatsapp" in command:</w:t>
        <w:br/>
        <w:t xml:space="preserve">                open_app("whatsapp")</w:t>
        <w:br/>
        <w:t xml:space="preserve">            elif "open spotify" in command:</w:t>
        <w:br/>
        <w:t xml:space="preserve">                open_app("spotify")</w:t>
        <w:br/>
        <w:t xml:space="preserve">            elif "open gmail" in command:</w:t>
        <w:br/>
        <w:t xml:space="preserve">                open_web_app("gmail")</w:t>
        <w:br/>
        <w:t xml:space="preserve">            elif "open whatsapp web" in command:</w:t>
        <w:br/>
        <w:t xml:space="preserve">                open_web_app("whatsapp web")</w:t>
        <w:br/>
        <w:t xml:space="preserve">            elif "open google drive" in command:</w:t>
        <w:br/>
        <w:t xml:space="preserve">                open_web_app("google drive")</w:t>
        <w:br/>
        <w:t xml:space="preserve">            elif "open facebook" in command:</w:t>
        <w:br/>
        <w:t xml:space="preserve">                open_web_app("facebook")</w:t>
        <w:br/>
        <w:t xml:space="preserve">            elif "open twitter" in command:</w:t>
        <w:br/>
        <w:t xml:space="preserve">                open_web_app("twitter")</w:t>
        <w:br/>
        <w:t xml:space="preserve">            elif "open youtube" in command:</w:t>
        <w:br/>
        <w:t xml:space="preserve">                open_web_app("youtube")</w:t>
        <w:br/>
        <w:t xml:space="preserve">            elif "open instagram" in command:</w:t>
        <w:br/>
        <w:t xml:space="preserve">                open_web_app("instagram")</w:t>
        <w:br/>
        <w:t xml:space="preserve">            elif "tell me the time" in command:</w:t>
        <w:br/>
        <w:t xml:space="preserve">                tell_time()</w:t>
        <w:br/>
        <w:t xml:space="preserve">            elif "tell me the date" in command:</w:t>
        <w:br/>
        <w:t xml:space="preserve">                tell_date()</w:t>
        <w:br/>
        <w:t xml:space="preserve">            elif "send whatsapp message" in command:</w:t>
        <w:br/>
        <w:t xml:space="preserve">                speak("Please say the contact number with country code, without plus sign.")</w:t>
        <w:br/>
        <w:t xml:space="preserve">                contact_number = listen()</w:t>
        <w:br/>
        <w:t xml:space="preserve">                if contact_number:</w:t>
        <w:br/>
        <w:t xml:space="preserve">                    speak("What is the message?")</w:t>
        <w:br/>
        <w:t xml:space="preserve">                    message = listen()</w:t>
        <w:br/>
        <w:t xml:space="preserve">                    if message:</w:t>
        <w:br/>
        <w:t xml:space="preserve">                        send_whatsapp_message(contact_number, message)</w:t>
        <w:br/>
        <w:t xml:space="preserve">            elif "search on google" in command:</w:t>
        <w:br/>
        <w:t xml:space="preserve">                speak("What would you like to search?")</w:t>
        <w:br/>
        <w:t xml:space="preserve">                query = listen()</w:t>
        <w:br/>
        <w:t xml:space="preserve">                if query:</w:t>
        <w:br/>
        <w:t xml:space="preserve">                    search_google(query)</w:t>
        <w:br/>
        <w:t xml:space="preserve">            elif "play music" in command or "play song" in command:</w:t>
        <w:br/>
        <w:t xml:space="preserve">                speak("Which song would you like to play?")</w:t>
        <w:br/>
        <w:t xml:space="preserve">                song = listen()</w:t>
        <w:br/>
        <w:t xml:space="preserve">                if song:</w:t>
        <w:br/>
        <w:t xml:space="preserve">                    play_youtube_music(song)</w:t>
        <w:br/>
        <w:t xml:space="preserve">            elif "exit" in command or "quit" in command:</w:t>
        <w:br/>
        <w:t xml:space="preserve">                speak("Goodbye! Have a great day!")</w:t>
        <w:br/>
        <w:t xml:space="preserve">                break</w:t>
        <w:br/>
        <w:t xml:space="preserve">            else:</w:t>
        <w:br/>
        <w:t xml:space="preserve">                speak("Sorry, I did not understand that. Please try again.")</w:t>
        <w:br/>
        <w:br/>
        <w:t>if __name__ == "__main__":</w:t>
        <w:br/>
        <w:t xml:space="preserve">    main()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