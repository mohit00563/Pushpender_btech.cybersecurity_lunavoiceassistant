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Voice Assistant Project</w:t>
      </w:r>
    </w:p>
    <w:p>
      <w:r>
        <w:br w:type="page"/>
      </w:r>
    </w:p>
    <w:p>
      <w:pPr>
        <w:pStyle w:val="Heading1"/>
      </w:pPr>
      <w:r>
        <w:t>VOICE ASSISTANT PROJECT</w:t>
      </w:r>
    </w:p>
    <w:p>
      <w:r>
        <w:t>By: Your Name</w:t>
        <w:br/>
        <w:t>Class: Your Class</w:t>
        <w:br/>
        <w:t>Roll No: Your Roll No</w:t>
        <w:br/>
        <w:t>Date: April 2025</w:t>
      </w:r>
    </w:p>
    <w:p>
      <w:r>
        <w:br w:type="page"/>
      </w:r>
    </w:p>
    <w:p>
      <w:pPr>
        <w:pStyle w:val="Heading1"/>
      </w:pPr>
      <w:r>
        <w:t>Introduction</w:t>
      </w:r>
    </w:p>
    <w:p>
      <w:r>
        <w:t>A Voice Assistant is a virtual assistant that uses voice recognition, natural language processing, and speech synthesis to provide services to users. It listens to the user's spoken commands, processes them, and replies or acts accordingly. Examples include Google Assistant, Alexa, and Siri. This project demonstrates the development of a basic voice assistant using Python.</w:t>
      </w:r>
    </w:p>
    <w:p>
      <w:pPr>
        <w:pStyle w:val="Heading1"/>
      </w:pPr>
      <w:r>
        <w:t>Objective</w:t>
      </w:r>
    </w:p>
    <w:p>
      <w:r>
        <w:t>The primary objective of this project is to design a simple, functional voice assistant that can:</w:t>
        <w:br/>
        <w:t>- Open installed applications</w:t>
        <w:br/>
        <w:t>- Open websites</w:t>
        <w:br/>
        <w:t>- Tell time and date</w:t>
        <w:br/>
        <w:t>- Play music on YouTube</w:t>
        <w:br/>
        <w:t>- Send WhatsApp messages</w:t>
        <w:br/>
        <w:t>- Search queries on Google</w:t>
        <w:br/>
        <w:t>through spoken commands.</w:t>
      </w:r>
    </w:p>
    <w:p>
      <w:pPr>
        <w:pStyle w:val="Heading1"/>
      </w:pPr>
      <w:r>
        <w:t>Software Requirements</w:t>
      </w:r>
    </w:p>
    <w:p>
      <w:r>
        <w:t>- Python 3.8+</w:t>
        <w:br/>
        <w:t>- Libraries: pyttsx3, speech_recognition, pyautogui, pywhatkit, webbrowser, datetime, os</w:t>
        <w:br/>
        <w:t>- Internet Connection (for web browsing and WhatsApp messaging)</w:t>
        <w:br/>
        <w:t>- Windows OS (for application paths used in the project)</w:t>
      </w:r>
    </w:p>
    <w:p>
      <w:pPr>
        <w:pStyle w:val="Heading1"/>
      </w:pPr>
      <w:r>
        <w:t>Hardware Requirements</w:t>
      </w:r>
    </w:p>
    <w:p>
      <w:r>
        <w:t>- Computer or Laptop</w:t>
        <w:br/>
        <w:t>- Microphone</w:t>
        <w:br/>
        <w:t>- Speaker or Headphones</w:t>
        <w:br/>
        <w:t>- Internet Connection</w:t>
      </w:r>
    </w:p>
    <w:p>
      <w:pPr>
        <w:pStyle w:val="Heading1"/>
      </w:pPr>
      <w:r>
        <w:t>Technologies Used</w:t>
      </w:r>
    </w:p>
    <w:p>
      <w:r>
        <w:t>- Python Programming Language</w:t>
        <w:br/>
        <w:t>- Speech Recognition</w:t>
        <w:br/>
        <w:t>- Text-to-Speech (pyttsx3)</w:t>
        <w:br/>
        <w:t>- Browser Automation</w:t>
        <w:br/>
        <w:t>- WhatsApp Automation (pywhatkit)</w:t>
        <w:br/>
        <w:t>- Operating System Interaction (os library)</w:t>
      </w:r>
    </w:p>
    <w:p>
      <w:pPr>
        <w:pStyle w:val="Heading1"/>
      </w:pPr>
      <w:r>
        <w:t>Working of the Project</w:t>
      </w:r>
    </w:p>
    <w:p>
      <w:r>
        <w:t>The voice assistant begins by greeting the user. It continuously listens for commands using the microphone. Recognized commands are processed through if-else conditions to determine the task.</w:t>
        <w:br/>
        <w:br/>
        <w:t>Main Features:</w:t>
        <w:br/>
        <w:t>- **Opening Apps**: The assistant uses the OS to start applications based on keywords.</w:t>
        <w:br/>
        <w:t>- **Opening Websites**: It opens websites using the webbrowser module.</w:t>
        <w:br/>
        <w:t>- **Telling Time and Date**: It fetches current time and date using datetime.</w:t>
        <w:br/>
        <w:t>- **Sending WhatsApp Messages**: It uses pywhatkit to schedule and send messages.</w:t>
        <w:br/>
        <w:t>- **Playing YouTube Music**: Songs are played on YouTube using pywhatkit.</w:t>
        <w:br/>
        <w:t>- **Searching on Google**: Queries are searched using a simple URL redirection.</w:t>
        <w:br/>
        <w:br/>
        <w:t>If the command is 'exit' or 'quit', the assistant says goodbye and stops listening.</w:t>
      </w:r>
    </w:p>
    <w:p>
      <w:pPr>
        <w:pStyle w:val="Heading1"/>
      </w:pPr>
      <w:r>
        <w:t>Features</w:t>
      </w:r>
    </w:p>
    <w:p>
      <w:r>
        <w:t>- Hands-free operation using voice</w:t>
        <w:br/>
        <w:t>- Multitasking: opening apps and browsing</w:t>
        <w:br/>
        <w:t>- Sends WhatsApp messages automatically</w:t>
        <w:br/>
        <w:t>- Plays music on demand</w:t>
        <w:br/>
        <w:t>- Real-time response to user queries</w:t>
      </w:r>
    </w:p>
    <w:p>
      <w:pPr>
        <w:pStyle w:val="Heading1"/>
      </w:pPr>
      <w:r>
        <w:t>Limitations</w:t>
      </w:r>
    </w:p>
    <w:p>
      <w:r>
        <w:t>- Requires a stable internet connection for some features</w:t>
        <w:br/>
        <w:t>- Speech Recognition may sometimes misinterpret commands</w:t>
        <w:br/>
        <w:t>- WhatsApp messaging is time-dependent and browser-based</w:t>
        <w:br/>
        <w:t>- Predefined applications must have correct paths set</w:t>
      </w:r>
    </w:p>
    <w:p>
      <w:pPr>
        <w:pStyle w:val="Heading1"/>
      </w:pPr>
      <w:r>
        <w:t>Future Scope</w:t>
      </w:r>
    </w:p>
    <w:p>
      <w:r>
        <w:t>- Adding natural language processing to better understand varied commands</w:t>
        <w:br/>
        <w:t>- Integrating APIs like Weather, News, and Maps</w:t>
        <w:br/>
        <w:t>- Supporting multiple languages</w:t>
        <w:br/>
        <w:t>- Improving UI with GUI integration</w:t>
        <w:br/>
        <w:t>- Mobile app development</w:t>
      </w:r>
    </w:p>
    <w:p>
      <w:pPr>
        <w:pStyle w:val="Heading1"/>
      </w:pPr>
      <w:r>
        <w:t>Conclusion</w:t>
      </w:r>
    </w:p>
    <w:p>
      <w:r>
        <w:t>This project gives a foundational understanding of building a voice-enabled assistant using Python. While simple, it demonstrates important concepts like speech recognition, web automation, and OS interactions, setting a base for developing more advanced AI-powered applications.</w:t>
      </w:r>
    </w:p>
    <w:p>
      <w:pPr>
        <w:pStyle w:val="Heading1"/>
      </w:pPr>
      <w:r>
        <w:t>References</w:t>
      </w:r>
    </w:p>
    <w:p>
      <w:r>
        <w:t>- Python Official Documentation</w:t>
        <w:br/>
        <w:t>- pyttsx3 Documentation</w:t>
        <w:br/>
        <w:t>- SpeechRecognition Library Documentation</w:t>
        <w:br/>
        <w:t>- pywhatkit Documentation</w:t>
        <w:br/>
        <w:t>- Various online resources and tutorials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